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FB4B" w14:textId="77777777" w:rsidR="007063A3" w:rsidRDefault="00000000">
      <w:pPr>
        <w:pStyle w:val="Title"/>
      </w:pPr>
      <w:r>
        <w:t>VPN Setup &amp; Usage Report</w:t>
      </w:r>
    </w:p>
    <w:p w14:paraId="16A569FB" w14:textId="77777777" w:rsidR="007063A3" w:rsidRDefault="00000000">
      <w:r>
        <w:t>Cybersecurity Internship – Task 8</w:t>
      </w:r>
    </w:p>
    <w:p w14:paraId="62DF6DDD" w14:textId="77777777" w:rsidR="007063A3" w:rsidRDefault="00000000">
      <w:r>
        <w:t>Objective: Understand the role of VPNs in protecting privacy and secure communication.</w:t>
      </w:r>
    </w:p>
    <w:p w14:paraId="3086B384" w14:textId="77777777" w:rsidR="007063A3" w:rsidRDefault="00000000">
      <w:pPr>
        <w:pStyle w:val="Heading1"/>
      </w:pPr>
      <w:r>
        <w:t>1. VPN Service Chosen</w:t>
      </w:r>
    </w:p>
    <w:p w14:paraId="3AA1AEF0" w14:textId="77777777" w:rsidR="007063A3" w:rsidRDefault="00000000">
      <w:r>
        <w:t>- VPN Name: VeePN (Browser Extension)</w:t>
      </w:r>
      <w:r>
        <w:br/>
        <w:t>- Platform Used: Windows 10 / Chrome Browser</w:t>
      </w:r>
      <w:r>
        <w:br/>
        <w:t>- Reason for Selection: Downloaded from Chrome Web Store, easy to use, no separate client setup required.</w:t>
      </w:r>
      <w:r>
        <w:br/>
      </w:r>
    </w:p>
    <w:p w14:paraId="67C0FAD0" w14:textId="77777777" w:rsidR="007063A3" w:rsidRDefault="00000000">
      <w:pPr>
        <w:pStyle w:val="Heading1"/>
      </w:pPr>
      <w:r>
        <w:t>2. VPN Setup Steps</w:t>
      </w:r>
    </w:p>
    <w:p w14:paraId="7162DE4B" w14:textId="3C7ABFF3" w:rsidR="007063A3" w:rsidRDefault="00000000">
      <w:r>
        <w:t>- Opened Chrome browser.</w:t>
      </w:r>
      <w:r>
        <w:br/>
        <w:t>- Downloaded and installed VeePN extension from Chrome Web Store.</w:t>
      </w:r>
      <w:r>
        <w:br/>
        <w:t>- Clicked on the VeePN icon in the extensions bar.</w:t>
      </w:r>
      <w:r>
        <w:br/>
        <w:t>- Selected a server location (</w:t>
      </w:r>
      <w:r w:rsidR="0064043E">
        <w:t>Amsterdam</w:t>
      </w:r>
      <w:r>
        <w:t>) and clicked Connect.</w:t>
      </w:r>
      <w:r>
        <w:br/>
      </w:r>
    </w:p>
    <w:p w14:paraId="78F6D030" w14:textId="77777777" w:rsidR="007063A3" w:rsidRDefault="00000000">
      <w:pPr>
        <w:pStyle w:val="Heading1"/>
      </w:pPr>
      <w:r>
        <w:t>3. VPN Connection Status</w:t>
      </w:r>
    </w:p>
    <w:p w14:paraId="2F9DC5D6" w14:textId="77777777" w:rsidR="007063A3" w:rsidRDefault="00000000">
      <w:r>
        <w:t>- VPN connected successfully.</w:t>
      </w:r>
      <w:r>
        <w:br/>
        <w:t>- Browser displayed a secure connection icon.</w:t>
      </w:r>
      <w:r>
        <w:br/>
        <w:t>- Traffic routed through selected server location.</w:t>
      </w:r>
      <w:r>
        <w:br/>
      </w:r>
    </w:p>
    <w:p w14:paraId="52BB7B15" w14:textId="77777777" w:rsidR="007063A3" w:rsidRDefault="00000000">
      <w:pPr>
        <w:pStyle w:val="Heading1"/>
      </w:pPr>
      <w:r>
        <w:t>4. IP Address Change Verification</w:t>
      </w:r>
    </w:p>
    <w:p w14:paraId="7D6DB462" w14:textId="69B6E43C" w:rsidR="007063A3" w:rsidRDefault="00000000">
      <w:r>
        <w:t>- Visited https://whatismyipaddress.com before and after connecting VeePN.</w:t>
      </w:r>
      <w:r>
        <w:br/>
        <w:t>- Before VPN: Showed real IP and ISP location.</w:t>
      </w:r>
      <w:r>
        <w:br/>
        <w:t xml:space="preserve">- After VPN: Showed different IP and selected </w:t>
      </w:r>
      <w:proofErr w:type="gramStart"/>
      <w:r>
        <w:t xml:space="preserve">country </w:t>
      </w:r>
      <w:r w:rsidR="0064043E">
        <w:t xml:space="preserve"> (</w:t>
      </w:r>
      <w:proofErr w:type="gramEnd"/>
      <w:r w:rsidR="0064043E">
        <w:t>Amsterdam</w:t>
      </w:r>
      <w:r>
        <w:t>).</w:t>
      </w:r>
      <w:r>
        <w:br/>
        <w:t>- Proved VPN masked original IP.</w:t>
      </w:r>
      <w:r>
        <w:br/>
      </w:r>
    </w:p>
    <w:p w14:paraId="74AE190C" w14:textId="77777777" w:rsidR="007063A3" w:rsidRDefault="00000000">
      <w:pPr>
        <w:pStyle w:val="Heading1"/>
      </w:pPr>
      <w:r>
        <w:t>5. Browsing Test</w:t>
      </w:r>
    </w:p>
    <w:p w14:paraId="5603CE87" w14:textId="7522F14A" w:rsidR="007063A3" w:rsidRDefault="00000000">
      <w:r>
        <w:t xml:space="preserve">- Visited websites like YouTube, Gmail, and </w:t>
      </w:r>
      <w:proofErr w:type="spellStart"/>
      <w:r w:rsidR="0064043E">
        <w:t>netflix</w:t>
      </w:r>
      <w:proofErr w:type="spellEnd"/>
      <w:r>
        <w:br/>
        <w:t xml:space="preserve">- Pages loaded correctly, confirming that encrypted traffic was being transmitted via VPN </w:t>
      </w:r>
      <w:r>
        <w:lastRenderedPageBreak/>
        <w:t>tunnel.</w:t>
      </w:r>
      <w:r>
        <w:br/>
      </w:r>
    </w:p>
    <w:p w14:paraId="6B1703E8" w14:textId="77777777" w:rsidR="007063A3" w:rsidRDefault="00000000">
      <w:pPr>
        <w:pStyle w:val="Heading1"/>
      </w:pPr>
      <w:r>
        <w:t>6. Speed Comparison</w:t>
      </w:r>
    </w:p>
    <w:p w14:paraId="6CFDC693" w14:textId="77777777" w:rsidR="007063A3" w:rsidRDefault="00000000">
      <w:r>
        <w:t>- After disconnecting VPN, noticed a slight increase in page loading speed.</w:t>
      </w:r>
      <w:r>
        <w:br/>
        <w:t>- This is expected due to reduced encryption overhead and shorter routing path.</w:t>
      </w:r>
      <w:r>
        <w:br/>
      </w:r>
    </w:p>
    <w:p w14:paraId="5EB7F9CD" w14:textId="77777777" w:rsidR="007063A3" w:rsidRDefault="00000000">
      <w:pPr>
        <w:pStyle w:val="Heading1"/>
      </w:pPr>
      <w:r>
        <w:t>7. VPN Security Features (VeePN Extension)</w:t>
      </w:r>
    </w:p>
    <w:p w14:paraId="52F705D0" w14:textId="243997EC" w:rsidR="007063A3" w:rsidRDefault="00000000">
      <w:r>
        <w:t>- Offers AES-256 encryption, no-log policy, and DNS leak protection.</w:t>
      </w:r>
      <w:r>
        <w:br/>
        <w:t>- Allows users to select from multiple global locations.</w:t>
      </w:r>
      <w:r>
        <w:br/>
        <w:t>- Integrated ad/tracker blocker (depend</w:t>
      </w:r>
      <w:r w:rsidR="0064043E">
        <w:t>s</w:t>
      </w:r>
      <w:r>
        <w:t xml:space="preserve"> on settings).</w:t>
      </w:r>
      <w:r>
        <w:br/>
        <w:t>- Lightweight and easy to use from browser without full client.</w:t>
      </w:r>
      <w:r>
        <w:br/>
      </w:r>
    </w:p>
    <w:p w14:paraId="69A6DC52" w14:textId="77777777" w:rsidR="007063A3" w:rsidRDefault="00000000">
      <w:pPr>
        <w:pStyle w:val="Heading1"/>
      </w:pPr>
      <w:r>
        <w:t>8. Summary of VPN Benefits and Limitations</w:t>
      </w:r>
    </w:p>
    <w:p w14:paraId="415F14E0" w14:textId="115F5A5A" w:rsidR="007063A3" w:rsidRPr="0064043E" w:rsidRDefault="00000000">
      <w:pPr>
        <w:rPr>
          <w:b/>
          <w:bCs/>
        </w:rPr>
      </w:pPr>
      <w:r>
        <w:t xml:space="preserve"> </w:t>
      </w:r>
      <w:r w:rsidRPr="0064043E">
        <w:rPr>
          <w:b/>
          <w:bCs/>
          <w:sz w:val="24"/>
          <w:szCs w:val="24"/>
        </w:rPr>
        <w:t>Benefits:</w:t>
      </w:r>
    </w:p>
    <w:p w14:paraId="77B09C1B" w14:textId="78B7D312" w:rsidR="007063A3" w:rsidRDefault="00000000" w:rsidP="0064043E">
      <w:pPr>
        <w:pStyle w:val="ListBullet"/>
        <w:numPr>
          <w:ilvl w:val="0"/>
          <w:numId w:val="10"/>
        </w:numPr>
      </w:pPr>
      <w:r>
        <w:t>Encrypts internet traffic, enhancing privacy.</w:t>
      </w:r>
      <w:r>
        <w:br/>
        <w:t>- Changes IP address to hide location.</w:t>
      </w:r>
      <w:r>
        <w:br/>
        <w:t>- Useful for public Wi-Fi security.</w:t>
      </w:r>
      <w:r>
        <w:br/>
        <w:t>- Bypasses basic geo-restrictions.</w:t>
      </w:r>
      <w:r>
        <w:br/>
      </w:r>
    </w:p>
    <w:p w14:paraId="4D61A3A1" w14:textId="155DE25E" w:rsidR="007063A3" w:rsidRPr="0064043E" w:rsidRDefault="00000000">
      <w:pPr>
        <w:rPr>
          <w:b/>
          <w:bCs/>
          <w:sz w:val="24"/>
          <w:szCs w:val="24"/>
        </w:rPr>
      </w:pPr>
      <w:r w:rsidRPr="0064043E">
        <w:rPr>
          <w:b/>
          <w:bCs/>
          <w:sz w:val="24"/>
          <w:szCs w:val="24"/>
        </w:rPr>
        <w:t>Limitations:</w:t>
      </w:r>
    </w:p>
    <w:p w14:paraId="35CF4004" w14:textId="77777777" w:rsidR="007063A3" w:rsidRDefault="00000000">
      <w:pPr>
        <w:pStyle w:val="ListBullet"/>
      </w:pPr>
      <w:r>
        <w:t xml:space="preserve">- VPN browser extensions only protect browser traffic, not </w:t>
      </w:r>
      <w:proofErr w:type="gramStart"/>
      <w:r>
        <w:t>full</w:t>
      </w:r>
      <w:proofErr w:type="gramEnd"/>
      <w:r>
        <w:t xml:space="preserve"> system.</w:t>
      </w:r>
      <w:r>
        <w:br/>
        <w:t>- Some free VPNs may log user activity.</w:t>
      </w:r>
      <w:r>
        <w:br/>
        <w:t>- VPN can reduce speed or trigger captchas.</w:t>
      </w:r>
      <w:r>
        <w:br/>
        <w:t>- Not all websites are accessible when VPN is active.</w:t>
      </w:r>
      <w:r>
        <w:br/>
      </w:r>
    </w:p>
    <w:p w14:paraId="6AD79BD6" w14:textId="55994CC4" w:rsidR="007063A3" w:rsidRDefault="00000000">
      <w:pPr>
        <w:pStyle w:val="Heading1"/>
      </w:pPr>
      <w:r>
        <w:t xml:space="preserve">📎 </w:t>
      </w:r>
      <w:proofErr w:type="gramStart"/>
      <w:r>
        <w:t xml:space="preserve">Attachments </w:t>
      </w:r>
      <w:r w:rsidR="0064043E">
        <w:t>:</w:t>
      </w:r>
      <w:proofErr w:type="gramEnd"/>
    </w:p>
    <w:p w14:paraId="6C825E65" w14:textId="77777777" w:rsidR="007063A3" w:rsidRDefault="00000000">
      <w:r>
        <w:t>- vpn_status_screenshot.png (VPN Connected)</w:t>
      </w:r>
    </w:p>
    <w:p w14:paraId="606C3A0E" w14:textId="28F033D0" w:rsidR="007063A3" w:rsidRDefault="00000000">
      <w:r>
        <w:t>- ip_before.png</w:t>
      </w:r>
    </w:p>
    <w:p w14:paraId="08EF0A6A" w14:textId="2CEEDC7A" w:rsidR="0064043E" w:rsidRDefault="0064043E">
      <w:r>
        <w:t>- ip_after.png</w:t>
      </w:r>
    </w:p>
    <w:sectPr w:rsidR="00640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FB7F44"/>
    <w:multiLevelType w:val="hybridMultilevel"/>
    <w:tmpl w:val="4C28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F4175"/>
    <w:multiLevelType w:val="hybridMultilevel"/>
    <w:tmpl w:val="D27ECA40"/>
    <w:lvl w:ilvl="0" w:tplc="8A2C41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38234">
    <w:abstractNumId w:val="8"/>
  </w:num>
  <w:num w:numId="2" w16cid:durableId="1200240245">
    <w:abstractNumId w:val="6"/>
  </w:num>
  <w:num w:numId="3" w16cid:durableId="1863664411">
    <w:abstractNumId w:val="5"/>
  </w:num>
  <w:num w:numId="4" w16cid:durableId="1698313447">
    <w:abstractNumId w:val="4"/>
  </w:num>
  <w:num w:numId="5" w16cid:durableId="2121335242">
    <w:abstractNumId w:val="7"/>
  </w:num>
  <w:num w:numId="6" w16cid:durableId="1613710234">
    <w:abstractNumId w:val="3"/>
  </w:num>
  <w:num w:numId="7" w16cid:durableId="2087604395">
    <w:abstractNumId w:val="2"/>
  </w:num>
  <w:num w:numId="8" w16cid:durableId="1493447761">
    <w:abstractNumId w:val="1"/>
  </w:num>
  <w:num w:numId="9" w16cid:durableId="287782354">
    <w:abstractNumId w:val="0"/>
  </w:num>
  <w:num w:numId="10" w16cid:durableId="1649895915">
    <w:abstractNumId w:val="9"/>
  </w:num>
  <w:num w:numId="11" w16cid:durableId="258098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825"/>
    <w:rsid w:val="0064043E"/>
    <w:rsid w:val="007063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B1CC"/>
  <w14:defaultImageDpi w14:val="300"/>
  <w15:docId w15:val="{CE395A81-3F32-4FA4-8CAF-9CE66B7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Manghnani</cp:lastModifiedBy>
  <cp:revision>2</cp:revision>
  <dcterms:created xsi:type="dcterms:W3CDTF">2013-12-23T23:15:00Z</dcterms:created>
  <dcterms:modified xsi:type="dcterms:W3CDTF">2025-07-04T14:35:00Z</dcterms:modified>
  <cp:category/>
</cp:coreProperties>
</file>